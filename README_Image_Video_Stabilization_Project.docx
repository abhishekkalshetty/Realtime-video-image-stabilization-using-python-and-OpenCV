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5FB8" w14:textId="77777777" w:rsidR="001B3455" w:rsidRDefault="00000000">
      <w:pPr>
        <w:pStyle w:val="Title"/>
      </w:pPr>
      <w:r>
        <w:t>Image and Video Stabilization Using Feature Detection and Motion Estimation</w:t>
      </w:r>
    </w:p>
    <w:p w14:paraId="710001BD" w14:textId="77777777" w:rsidR="001B3455" w:rsidRDefault="00000000">
      <w:pPr>
        <w:pStyle w:val="Heading1"/>
      </w:pPr>
      <w:r>
        <w:t>Overview</w:t>
      </w:r>
    </w:p>
    <w:p w14:paraId="284F9F15" w14:textId="77777777" w:rsidR="001B3455" w:rsidRDefault="00000000">
      <w:r>
        <w:t>This project implements image and video stabilization techniques using advanced feature detection, motion estimation, and homography transformation. The objective is to reduce unwanted motion and produce smoother, more stable visual content.</w:t>
      </w:r>
    </w:p>
    <w:p w14:paraId="1196A001" w14:textId="77777777" w:rsidR="001B3455" w:rsidRDefault="00000000">
      <w:pPr>
        <w:pStyle w:val="Heading1"/>
      </w:pPr>
      <w:r>
        <w:t>Features</w:t>
      </w:r>
    </w:p>
    <w:p w14:paraId="5A8502C1" w14:textId="77777777" w:rsidR="001B3455" w:rsidRDefault="00000000">
      <w:r>
        <w:t>- **Real-Time Video Stabilization**: Captures live video from a camera, processes it, and outputs a stabilized video in real-time.</w:t>
      </w:r>
      <w:r>
        <w:br/>
        <w:t>- **File-Based Video Stabilization**: Stabilizes pre-recorded video files using the same algorithms.</w:t>
      </w:r>
      <w:r>
        <w:br/>
        <w:t>- **Image Stabilization**: Applies stabilization techniques to individual images to correct distortions and reduce blur.</w:t>
      </w:r>
      <w:r>
        <w:br/>
        <w:t>- **Feature Detection**: Utilizes ORB (Oriented FAST and Rotated BRIEF) for robust feature detection.</w:t>
      </w:r>
      <w:r>
        <w:br/>
        <w:t>- **Motion Estimation**: Uses feature matching between frames to estimate motion and apply necessary corrections.</w:t>
      </w:r>
      <w:r>
        <w:br/>
        <w:t>- **Homography Transformation**: Aligns images or video frames using homography matrices to ensure consistency and stability.</w:t>
      </w:r>
    </w:p>
    <w:p w14:paraId="3BC78F63" w14:textId="77777777" w:rsidR="001B3455" w:rsidRDefault="00000000">
      <w:pPr>
        <w:pStyle w:val="Heading1"/>
      </w:pPr>
      <w:r>
        <w:t>Installation</w:t>
      </w:r>
    </w:p>
    <w:p w14:paraId="71D4AAAB" w14:textId="77777777" w:rsidR="001B3455" w:rsidRDefault="00000000">
      <w:pPr>
        <w:pStyle w:val="Heading2"/>
      </w:pPr>
      <w:r>
        <w:t>1. Clone the Repository</w:t>
      </w:r>
    </w:p>
    <w:p w14:paraId="06A45CEF" w14:textId="77777777" w:rsidR="001B3455" w:rsidRDefault="00000000">
      <w:r>
        <w:t>```bash</w:t>
      </w:r>
      <w:r>
        <w:br/>
        <w:t>git clone https://github.com/username/image-video-stabilization.git</w:t>
      </w:r>
      <w:r>
        <w:br/>
        <w:t>cd image-video-stabilization</w:t>
      </w:r>
      <w:r>
        <w:br/>
        <w:t>```</w:t>
      </w:r>
    </w:p>
    <w:p w14:paraId="6A8DE535" w14:textId="77777777" w:rsidR="001B3455" w:rsidRDefault="00000000">
      <w:pPr>
        <w:pStyle w:val="Heading2"/>
      </w:pPr>
      <w:r>
        <w:t>2. Set Up the Virtual Environment</w:t>
      </w:r>
    </w:p>
    <w:p w14:paraId="609F1EC8" w14:textId="77777777" w:rsidR="001B3455" w:rsidRDefault="00000000">
      <w:r>
        <w:t>```bash</w:t>
      </w:r>
      <w:r>
        <w:br/>
        <w:t>python -m venv venv</w:t>
      </w:r>
      <w:r>
        <w:br/>
        <w:t>source venv/bin/activate  # On Windows, use `venv\Scripts\activate`</w:t>
      </w:r>
      <w:r>
        <w:br/>
        <w:t>```</w:t>
      </w:r>
    </w:p>
    <w:p w14:paraId="536CDA83" w14:textId="77777777" w:rsidR="001B3455" w:rsidRDefault="00000000">
      <w:pPr>
        <w:pStyle w:val="Heading2"/>
      </w:pPr>
      <w:r>
        <w:lastRenderedPageBreak/>
        <w:t>3. Install the Dependencies</w:t>
      </w:r>
    </w:p>
    <w:p w14:paraId="1207B719" w14:textId="77777777" w:rsidR="001B3455" w:rsidRDefault="00000000">
      <w:r>
        <w:t>```bash</w:t>
      </w:r>
      <w:r>
        <w:br/>
        <w:t>pip install -r requirements.txt</w:t>
      </w:r>
      <w:r>
        <w:br/>
        <w:t>```</w:t>
      </w:r>
    </w:p>
    <w:p w14:paraId="4D07F5F3" w14:textId="77777777" w:rsidR="001B3455" w:rsidRDefault="00000000">
      <w:pPr>
        <w:pStyle w:val="Heading1"/>
      </w:pPr>
      <w:r>
        <w:t>Usage</w:t>
      </w:r>
    </w:p>
    <w:p w14:paraId="45734A23" w14:textId="77777777" w:rsidR="001B3455" w:rsidRDefault="00000000">
      <w:pPr>
        <w:pStyle w:val="Heading2"/>
      </w:pPr>
      <w:r>
        <w:t>1. Real-Time Video Stabilization</w:t>
      </w:r>
    </w:p>
    <w:p w14:paraId="72EFF8E7" w14:textId="77777777" w:rsidR="001B3455" w:rsidRDefault="00000000">
      <w:r>
        <w:t>Run the script to stabilize video from your webcam:</w:t>
      </w:r>
      <w:r>
        <w:br/>
        <w:t>```bash</w:t>
      </w:r>
      <w:r>
        <w:br/>
        <w:t>python stabilize_video.py --source camera</w:t>
      </w:r>
      <w:r>
        <w:br/>
        <w:t>```</w:t>
      </w:r>
    </w:p>
    <w:p w14:paraId="7B2CAE1A" w14:textId="77777777" w:rsidR="001B3455" w:rsidRDefault="00000000">
      <w:pPr>
        <w:pStyle w:val="Heading2"/>
      </w:pPr>
      <w:r>
        <w:t>2. File-Based Video Stabilization</w:t>
      </w:r>
    </w:p>
    <w:p w14:paraId="7C2002C5" w14:textId="77777777" w:rsidR="001B3455" w:rsidRDefault="00000000">
      <w:r>
        <w:t>To stabilize a pre-recorded video file:</w:t>
      </w:r>
      <w:r>
        <w:br/>
        <w:t>```bash</w:t>
      </w:r>
      <w:r>
        <w:br/>
        <w:t>python stabilize_video.py --source file --path /path/to/video.mp4</w:t>
      </w:r>
      <w:r>
        <w:br/>
        <w:t>```</w:t>
      </w:r>
    </w:p>
    <w:p w14:paraId="73172BFC" w14:textId="77777777" w:rsidR="001B3455" w:rsidRDefault="00000000">
      <w:pPr>
        <w:pStyle w:val="Heading2"/>
      </w:pPr>
      <w:r>
        <w:t>3. Image Stabilization</w:t>
      </w:r>
    </w:p>
    <w:p w14:paraId="5AFF5C74" w14:textId="77777777" w:rsidR="001B3455" w:rsidRDefault="00000000">
      <w:r>
        <w:t>To stabilize an image:</w:t>
      </w:r>
      <w:r>
        <w:br/>
        <w:t>```bash</w:t>
      </w:r>
      <w:r>
        <w:br/>
        <w:t>python stabilize_image.py --path /path/to/image.jpg</w:t>
      </w:r>
      <w:r>
        <w:br/>
        <w:t>```</w:t>
      </w:r>
    </w:p>
    <w:p w14:paraId="118ABC5D" w14:textId="77777777" w:rsidR="001B3455" w:rsidRDefault="00000000">
      <w:pPr>
        <w:pStyle w:val="Heading2"/>
      </w:pPr>
      <w:r>
        <w:t>4. Parameters</w:t>
      </w:r>
    </w:p>
    <w:p w14:paraId="1268F6AF" w14:textId="77777777" w:rsidR="001B3455" w:rsidRDefault="00000000">
      <w:r>
        <w:t>You can adjust parameters such as scale, feature detection sensitivity, and more by editing the script or passing command-line arguments.</w:t>
      </w:r>
    </w:p>
    <w:p w14:paraId="5FCC4235" w14:textId="77777777" w:rsidR="001B3455" w:rsidRDefault="00000000">
      <w:pPr>
        <w:pStyle w:val="Heading1"/>
      </w:pPr>
      <w:r>
        <w:t>Example Results</w:t>
      </w:r>
    </w:p>
    <w:p w14:paraId="3A14D2A8" w14:textId="77777777" w:rsidR="001B3455" w:rsidRDefault="00000000">
      <w:r>
        <w:t>- **Original vs Stabilized Images**: Shows the effect of stabilization on sample images.</w:t>
      </w:r>
      <w:r>
        <w:br/>
        <w:t>- **Before and After Videos**: Demonstrates the stabilization process in real-time video footage.</w:t>
      </w:r>
    </w:p>
    <w:p w14:paraId="4BE243FB" w14:textId="77777777" w:rsidR="001B3455" w:rsidRDefault="00000000">
      <w:pPr>
        <w:pStyle w:val="Heading1"/>
      </w:pPr>
      <w:r>
        <w:t>Methodologies</w:t>
      </w:r>
    </w:p>
    <w:p w14:paraId="4256E2EE" w14:textId="77777777" w:rsidR="001B3455" w:rsidRDefault="00000000">
      <w:r>
        <w:t>- **Feature Detection**: ORB is used to detect and describe keypoints in each frame or image.</w:t>
      </w:r>
      <w:r>
        <w:br/>
        <w:t>- **Motion Estimation**: Matches features between frames to estimate the camera's movement.</w:t>
      </w:r>
      <w:r>
        <w:br/>
        <w:t>- **Homography Transformation**: A transformation matrix is computed to warp the frames or images, correcting for detected motion.</w:t>
      </w:r>
      <w:r>
        <w:br/>
      </w:r>
      <w:r>
        <w:lastRenderedPageBreak/>
        <w:t>- **Motion Smoothing**: Smooths the calculated motion vectors to ensure a consistent and stable output.</w:t>
      </w:r>
    </w:p>
    <w:p w14:paraId="1A4C89C6" w14:textId="77777777" w:rsidR="001B3455" w:rsidRDefault="00000000">
      <w:pPr>
        <w:pStyle w:val="Heading1"/>
      </w:pPr>
      <w:r>
        <w:t>Results</w:t>
      </w:r>
    </w:p>
    <w:p w14:paraId="054E2515" w14:textId="77777777" w:rsidR="001B3455" w:rsidRDefault="00000000">
      <w:r>
        <w:t>The project effectively reduces unwanted motion, producing clearer and more stable images and videos, even in challenging environments.</w:t>
      </w:r>
    </w:p>
    <w:sectPr w:rsidR="001B34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955914">
    <w:abstractNumId w:val="8"/>
  </w:num>
  <w:num w:numId="2" w16cid:durableId="1939604513">
    <w:abstractNumId w:val="6"/>
  </w:num>
  <w:num w:numId="3" w16cid:durableId="2129545582">
    <w:abstractNumId w:val="5"/>
  </w:num>
  <w:num w:numId="4" w16cid:durableId="1575048067">
    <w:abstractNumId w:val="4"/>
  </w:num>
  <w:num w:numId="5" w16cid:durableId="999310896">
    <w:abstractNumId w:val="7"/>
  </w:num>
  <w:num w:numId="6" w16cid:durableId="361172440">
    <w:abstractNumId w:val="3"/>
  </w:num>
  <w:num w:numId="7" w16cid:durableId="1099256933">
    <w:abstractNumId w:val="2"/>
  </w:num>
  <w:num w:numId="8" w16cid:durableId="1257592466">
    <w:abstractNumId w:val="1"/>
  </w:num>
  <w:num w:numId="9" w16cid:durableId="11699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455"/>
    <w:rsid w:val="0029639D"/>
    <w:rsid w:val="00326F90"/>
    <w:rsid w:val="004A7EBD"/>
    <w:rsid w:val="00AA1D8D"/>
    <w:rsid w:val="00B47730"/>
    <w:rsid w:val="00C16D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60BBC"/>
  <w14:defaultImageDpi w14:val="300"/>
  <w15:docId w15:val="{B37F1852-9282-45A5-BD83-D3279366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kalshetty</cp:lastModifiedBy>
  <cp:revision>2</cp:revision>
  <dcterms:created xsi:type="dcterms:W3CDTF">2013-12-23T23:15:00Z</dcterms:created>
  <dcterms:modified xsi:type="dcterms:W3CDTF">2024-08-18T13:56:00Z</dcterms:modified>
  <cp:category/>
</cp:coreProperties>
</file>